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 Simplificada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🧾 Mi Empresa S.A. de C.V.</w:t>
              <w:br/>
              <w:t>NIT: 1234-567890-001-0</w:t>
              <w:br/>
              <w:t>Tel: (503) 2222-3333</w:t>
              <w:br/>
              <w:t>Dirección: San Salvador, El Salvador</w:t>
            </w:r>
          </w:p>
        </w:tc>
        <w:tc>
          <w:tcPr>
            <w:tcW w:type="dxa" w:w="4320"/>
          </w:tcPr>
          <w:p>
            <w:r>
              <w:t>LOGO</w:t>
              <w:br/>
              <w:t>(aquí va el logo)</w:t>
            </w:r>
          </w:p>
        </w:tc>
      </w:tr>
    </w:tbl>
    <w:p>
      <w:pPr/>
      <w:r>
        <w:br/>
      </w:r>
    </w:p>
    <w:p>
      <w:pPr>
        <w:pStyle w:val="Heading1"/>
      </w:pPr>
      <w:r>
        <w:t>Datos del Pedido</w:t>
      </w:r>
    </w:p>
    <w:p>
      <w:r>
        <w:t>Pedido #: 0011</w:t>
      </w:r>
    </w:p>
    <w:p>
      <w:r>
        <w:t>Fecha: 2025-05-12 15:17:48</w:t>
      </w:r>
    </w:p>
    <w:p>
      <w:r>
        <w:t>Vendedor: Daniela</w:t>
      </w:r>
    </w:p>
    <w:p>
      <w:r>
        <w:t>Canal: En Línea</w:t>
      </w:r>
    </w:p>
    <w:p>
      <w:r>
        <w:t>Estado de pago: Cobrado</w:t>
      </w:r>
    </w:p>
    <w:p>
      <w:r>
        <w:t>Estado de entrega: Entregado</w:t>
      </w:r>
    </w:p>
    <w:p>
      <w:pPr>
        <w:pStyle w:val="Heading1"/>
      </w:pPr>
      <w:r>
        <w:t>Detalle de Productos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Producto</w:t>
            </w:r>
          </w:p>
        </w:tc>
        <w:tc>
          <w:tcPr>
            <w:tcW w:type="dxa" w:w="2160"/>
          </w:tcPr>
          <w:p>
            <w:r>
              <w:t>Cantidad</w:t>
            </w:r>
          </w:p>
        </w:tc>
        <w:tc>
          <w:tcPr>
            <w:tcW w:type="dxa" w:w="2160"/>
          </w:tcPr>
          <w:p>
            <w:r>
              <w:t>Precio Unitario</w:t>
            </w:r>
          </w:p>
        </w:tc>
        <w:tc>
          <w:tcPr>
            <w:tcW w:type="dxa" w:w="2160"/>
          </w:tcPr>
          <w:p>
            <w:r>
              <w:t>Subtotal</w:t>
            </w:r>
          </w:p>
        </w:tc>
      </w:tr>
      <w:tr>
        <w:tc>
          <w:tcPr>
            <w:tcW w:type="dxa" w:w="2160"/>
          </w:tcPr>
          <w:p>
            <w:r>
              <w:t>Camisas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$6.50</w:t>
            </w:r>
          </w:p>
        </w:tc>
        <w:tc>
          <w:tcPr>
            <w:tcW w:type="dxa" w:w="2160"/>
          </w:tcPr>
          <w:p>
            <w:r>
              <w:t>$45.50</w:t>
            </w:r>
          </w:p>
        </w:tc>
      </w:tr>
      <w:tr>
        <w:tc>
          <w:tcPr>
            <w:tcW w:type="dxa" w:w="2160"/>
          </w:tcPr>
          <w:p>
            <w:r>
              <w:t>Tazas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$3.50</w:t>
            </w:r>
          </w:p>
        </w:tc>
        <w:tc>
          <w:tcPr>
            <w:tcW w:type="dxa" w:w="2160"/>
          </w:tcPr>
          <w:p>
            <w:r>
              <w:t>$24.50</w:t>
            </w:r>
          </w:p>
        </w:tc>
      </w:tr>
      <w:tr>
        <w:tc>
          <w:tcPr>
            <w:tcW w:type="dxa" w:w="2160"/>
          </w:tcPr>
          <w:p>
            <w:r>
              <w:t>Vasos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$7.25</w:t>
            </w:r>
          </w:p>
        </w:tc>
        <w:tc>
          <w:tcPr>
            <w:tcW w:type="dxa" w:w="2160"/>
          </w:tcPr>
          <w:p>
            <w:r>
              <w:t>$50.75</w:t>
            </w:r>
          </w:p>
        </w:tc>
      </w:tr>
    </w:tbl>
    <w:p>
      <w:pPr>
        <w:pStyle w:val="IntenseQuote"/>
      </w:pPr>
      <w:r>
        <w:br/>
        <w:t>Total: $120.75</w:t>
      </w:r>
    </w:p>
    <w:p>
      <w:pPr/>
      <w:r>
        <w:br/>
        <w:br/>
        <w:t>_____________________________</w:t>
        <w:br/>
        <w:t>Firma y Sello</w:t>
        <w:br/>
      </w:r>
    </w:p>
    <w:p>
      <w:pPr>
        <w:spacing w:after="240"/>
      </w:pPr>
      <w:r>
        <w:t>Este documento no reemplaza una factura oficial. Solo tiene fines informativos.</w:t>
        <w:br/>
        <w:t>Emitido por el sistema de gestión de pedidos.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